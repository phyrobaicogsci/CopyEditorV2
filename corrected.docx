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Rule 1: Meeting is scheduled on Friday</w:t>
        <w:br/>
        <w:t>Rule 2: I love Math. Math is my favorite. Apple + apple = c</w:t>
        <w:br/>
        <w:t>Rule 3: Cost is $2</w:t>
        <w:br/>
        <w:t>Rule 4: Cost is 9945¢.</w:t>
        <w:br/>
        <w:t>Rule 5: a - b = c</w:t>
        <w:br/>
        <w:t>Rule 6: a + b = c</w:t>
        <w:br/>
        <w:t>Rule 7: a × b = c</w:t>
        <w:br/>
        <w:t>Rule 8: a/b = c</w:t>
        <w:br/>
        <w:t>Rule 9: a = b</w:t>
        <w:br/>
        <w:t>Rule 10: a:b</w:t>
        <w:br/>
        <w:t>Rule 10.1: Here colon is not used as formula</w:t>
        <w:br/>
        <w:t>Rule 10.2: Apple:banana</w:t>
        <w:br/>
        <w:t>Rule 11: The number of balloons required:5 dozen</w:t>
        <w:br/>
        <w:t>Rule 12: (a - b = c)</w:t>
        <w:br/>
        <w:t>Rule 13: (a + b = c)</w:t>
        <w:br/>
        <w:t>Rule 14: (a × b = c)</w:t>
        <w:br/>
        <w:t>Rule 15: (a/b = c)</w:t>
        <w:br/>
        <w:t>Rule 16: (a = b)</w:t>
        <w:br/>
        <w:t>Rule 17: (a:b)</w:t>
        <w:br/>
        <w:t>Rule 18: (a + b) = (d + e)</w:t>
        <w:br/>
        <w:t>Rule 19: What is your name?</w:t>
        <w:br/>
        <w:t>Rule 19.1 What is your address</w:t>
        <w:br/>
        <w:t>Rule 20: Distance is 20 kilometers.</w:t>
        <w:br/>
        <w:t>Rule 21: Speed is 20 km/h</w:t>
        <w:br/>
        <w:t>Rule 22: I have a pen, paper, and pencil</w:t>
        <w:br/>
        <w:t>Rule 23: The fraction is seven-eighth</w:t>
        <w:br/>
        <w:t>Rule 24: Volume of apple juice is 20 liter, and volume of guava juice is 10 milliliters</w:t>
        <w:br/>
        <w:t xml:space="preserve">Rule 25: Volume of mango juice, and pineapple juice is 30 mL, and 20 l respectively </w:t>
        <w:br/>
        <w:t xml:space="preserve">Rule 26: Volume of mango juice, and pineapple juice is 1 liter, and 0 liter respectively </w:t>
        <w:br/>
        <w:br/>
        <w:br/>
        <w:t>Rule 24: I have a pen, paper, and pencil</w:t>
        <w:br/>
        <w:t>Rule 25: The fraction is seven-eighth</w:t>
        <w:br/>
        <w:br/>
        <w:br/>
        <w:t>We met John yesterday.</w:t>
        <w:br/>
        <w:t>I went to Ohio.</w:t>
        <w:br/>
        <w:t>I went to Tokyo.</w:t>
        <w:br/>
        <w:t>I went to Melbourne.</w:t>
        <w:br/>
        <w:br/>
        <w:br/>
        <w:br/>
        <w:br/>
        <w:br/>
        <w:br/>
        <w:t>1</w:t>
        <w:br/>
        <w:br/>
        <w:br/>
        <w:t>2</w:t>
        <w:br/>
        <w:br/>
        <w:br/>
        <w:t>3</w:t>
        <w:br/>
        <w:br/>
        <w:br/>
        <w:t>4</w:t>
        <w:br/>
        <w:br/>
        <w:br/>
        <w:t>5</w:t>
        <w:br/>
        <w:br/>
        <w:br/>
        <w:t>6</w:t>
        <w:br/>
        <w:br/>
        <w:br/>
        <w:t>1</w:t>
        <w:br/>
        <w:br/>
        <w:br/>
        <w:t>2</w:t>
        <w:br/>
        <w:br/>
        <w:br/>
        <w:t>3</w:t>
        <w:br/>
        <w:br/>
        <w:br/>
        <w:t>4</w:t>
        <w:br/>
        <w:br/>
        <w:br/>
        <w:t>5</w:t>
        <w:br/>
        <w:br/>
        <w:br/>
        <w:t>6</w:t>
        <w:br/>
        <w:br/>
        <w:br/>
        <w:t>a = b × c</w:t>
        <w:br/>
        <w:br/>
        <w:br/>
        <w:t>a = b - c</w:t>
        <w:br/>
        <w:br/>
        <w:br/>
        <w:t>a = b + c</w:t>
        <w:br/>
        <w:br/>
        <w:br/>
        <w:t>a = b × c</w:t>
        <w:br/>
        <w:br/>
        <w:br/>
        <w:t>a = b - c</w:t>
        <w:br/>
        <w:br/>
        <w:br/>
        <w:t>a = b + c</w:t>
        <w:br/>
        <w:br/>
        <w:br/>
        <w:t>d = e × f</w:t>
        <w:br/>
        <w:br/>
        <w:br/>
        <w:t>d = e - f</w:t>
        <w:br/>
        <w:br/>
        <w:br/>
        <w:t>d = e + f</w:t>
        <w:br/>
        <w:br/>
        <w:br/>
        <w:t>d = e × f</w:t>
        <w:br/>
        <w:br/>
        <w:br/>
        <w:t>d = e - f</w:t>
        <w:br/>
        <w:br/>
        <w:br/>
        <w:t>d = e + 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